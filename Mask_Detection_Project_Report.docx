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FA" w:rsidRPr="002032FA" w:rsidRDefault="002032FA" w:rsidP="002032FA">
      <w:pPr>
        <w:pStyle w:val="Title"/>
        <w:pBdr>
          <w:bottom w:val="single" w:sz="8" w:space="31" w:color="4F81BD" w:themeColor="accent1"/>
        </w:pBdr>
        <w:jc w:val="center"/>
      </w:pPr>
      <w:r>
        <w:rPr>
          <w:noProof/>
        </w:rPr>
        <w:drawing>
          <wp:inline distT="0" distB="0" distL="0" distR="0" wp14:anchorId="7D102A9F" wp14:editId="704002C8">
            <wp:extent cx="3248025" cy="2133600"/>
            <wp:effectExtent l="0" t="0" r="9525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A2" w:rsidRDefault="002032FA">
      <w:pPr>
        <w:pStyle w:val="Title"/>
        <w:jc w:val="center"/>
      </w:pPr>
      <w:r>
        <w:t>Project Report</w:t>
      </w:r>
    </w:p>
    <w:p w:rsidR="002F67A2" w:rsidRDefault="002032FA">
      <w:pPr>
        <w:pStyle w:val="Heading1"/>
        <w:jc w:val="center"/>
      </w:pPr>
      <w:r>
        <w:br/>
        <w:t>Department of Computer Science</w:t>
      </w:r>
    </w:p>
    <w:p w:rsidR="002F67A2" w:rsidRDefault="002032FA">
      <w:pPr>
        <w:pStyle w:val="Heading2"/>
        <w:jc w:val="center"/>
      </w:pPr>
      <w:r>
        <w:t>Course Title: Digital Image Processing</w:t>
      </w:r>
    </w:p>
    <w:p w:rsidR="002032FA" w:rsidRDefault="002032FA" w:rsidP="002032FA">
      <w:pPr>
        <w:pStyle w:val="Heading2"/>
        <w:jc w:val="center"/>
      </w:pPr>
      <w:r>
        <w:t>Section: 6B</w:t>
      </w:r>
    </w:p>
    <w:p w:rsidR="002F67A2" w:rsidRDefault="002032FA" w:rsidP="002032FA">
      <w:pPr>
        <w:pStyle w:val="Heading2"/>
      </w:pPr>
      <w:r>
        <w:t>Project Title:</w:t>
      </w:r>
    </w:p>
    <w:p w:rsidR="002F67A2" w:rsidRDefault="002032FA">
      <w:pPr>
        <w:pStyle w:val="Title"/>
      </w:pPr>
      <w:r>
        <w:t xml:space="preserve">Real-Time Face Mask Detection Using CNN and </w:t>
      </w:r>
      <w:proofErr w:type="spellStart"/>
      <w:r>
        <w:t>OpenCV</w:t>
      </w:r>
      <w:proofErr w:type="spellEnd"/>
    </w:p>
    <w:p w:rsidR="002F67A2" w:rsidRDefault="002032FA">
      <w:pPr>
        <w:pStyle w:val="Heading2"/>
      </w:pPr>
      <w:r>
        <w:t>Team Members: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67A2">
        <w:tc>
          <w:tcPr>
            <w:tcW w:w="4320" w:type="dxa"/>
          </w:tcPr>
          <w:p w:rsidR="002F67A2" w:rsidRDefault="002032FA">
            <w:r>
              <w:t>Name</w:t>
            </w:r>
          </w:p>
        </w:tc>
        <w:tc>
          <w:tcPr>
            <w:tcW w:w="4320" w:type="dxa"/>
          </w:tcPr>
          <w:p w:rsidR="002F67A2" w:rsidRDefault="002032FA">
            <w:r>
              <w:t>Roll Number</w:t>
            </w:r>
          </w:p>
        </w:tc>
      </w:tr>
      <w:tr w:rsidR="002F67A2">
        <w:tc>
          <w:tcPr>
            <w:tcW w:w="4320" w:type="dxa"/>
          </w:tcPr>
          <w:p w:rsidR="002F67A2" w:rsidRDefault="002032FA">
            <w:r>
              <w:t>Motasim Ejaz</w:t>
            </w:r>
          </w:p>
        </w:tc>
        <w:tc>
          <w:tcPr>
            <w:tcW w:w="4320" w:type="dxa"/>
          </w:tcPr>
          <w:p w:rsidR="002F67A2" w:rsidRDefault="002032FA">
            <w:r>
              <w:t>CSC-22F-094</w:t>
            </w:r>
          </w:p>
        </w:tc>
      </w:tr>
      <w:tr w:rsidR="002F67A2">
        <w:tc>
          <w:tcPr>
            <w:tcW w:w="4320" w:type="dxa"/>
          </w:tcPr>
          <w:p w:rsidR="002F67A2" w:rsidRDefault="002032FA">
            <w:proofErr w:type="spellStart"/>
            <w:r>
              <w:t>Hamzauddin</w:t>
            </w:r>
            <w:proofErr w:type="spellEnd"/>
          </w:p>
        </w:tc>
        <w:tc>
          <w:tcPr>
            <w:tcW w:w="4320" w:type="dxa"/>
          </w:tcPr>
          <w:p w:rsidR="002F67A2" w:rsidRDefault="002032FA">
            <w:r>
              <w:t>CSC-22F-071</w:t>
            </w:r>
          </w:p>
        </w:tc>
      </w:tr>
    </w:tbl>
    <w:p w:rsidR="002F67A2" w:rsidRDefault="002032FA">
      <w:pPr>
        <w:pStyle w:val="Heading2"/>
      </w:pPr>
      <w:r>
        <w:t xml:space="preserve">Submitted To: Sir Ameen </w:t>
      </w:r>
      <w:proofErr w:type="spellStart"/>
      <w:r>
        <w:t>Chahjroo</w:t>
      </w:r>
      <w:proofErr w:type="spellEnd"/>
    </w:p>
    <w:p w:rsidR="002032FA" w:rsidRPr="002032FA" w:rsidRDefault="002032FA" w:rsidP="002032FA">
      <w:bookmarkStart w:id="0" w:name="_GoBack"/>
      <w:bookmarkEnd w:id="0"/>
    </w:p>
    <w:p w:rsidR="002F67A2" w:rsidRDefault="002032FA">
      <w:pPr>
        <w:pStyle w:val="Heading1"/>
      </w:pPr>
      <w:r>
        <w:lastRenderedPageBreak/>
        <w:t>Abstract</w:t>
      </w:r>
    </w:p>
    <w:p w:rsidR="002F67A2" w:rsidRDefault="002032FA">
      <w:r>
        <w:t xml:space="preserve">This project focuses on detecting whether a person is wearing a face mask in real-time using a webcam. With the help of Deep Learning (CNN), OpenCV, and TensorFlow, we trained a model to distinguish between masked </w:t>
      </w:r>
      <w:r>
        <w:t>and unmasked faces. The trained model is then integrated with a real-time video stream using OpenCV, providing instant visual feedback with bounding boxes and classification labels.</w:t>
      </w:r>
    </w:p>
    <w:p w:rsidR="002F67A2" w:rsidRDefault="002032FA">
      <w:pPr>
        <w:pStyle w:val="Heading1"/>
      </w:pPr>
      <w:r>
        <w:t>Objective</w:t>
      </w:r>
    </w:p>
    <w:p w:rsidR="002F67A2" w:rsidRDefault="002032FA">
      <w:r>
        <w:t>- To classify people as 'With Mask' or 'Without Mask' using a re</w:t>
      </w:r>
      <w:r>
        <w:t>al-time webcam feed.</w:t>
      </w:r>
      <w:r>
        <w:br/>
        <w:t>- To implement a practical application of Convolutional Neural Networks (CNN) in Digital Image Processing.</w:t>
      </w:r>
    </w:p>
    <w:p w:rsidR="002F67A2" w:rsidRDefault="002032FA">
      <w:pPr>
        <w:pStyle w:val="Heading1"/>
      </w:pPr>
      <w:r>
        <w:t>Tools &amp; Libraries Used</w:t>
      </w:r>
    </w:p>
    <w:p w:rsidR="002F67A2" w:rsidRDefault="002032FA">
      <w:r>
        <w:t>Python - Main programming language</w:t>
      </w:r>
      <w:r>
        <w:br/>
        <w:t>TensorFlow / Keras - Deep learning model training and loading</w:t>
      </w:r>
      <w:r>
        <w:br/>
        <w:t xml:space="preserve">OpenCV </w:t>
      </w:r>
      <w:r>
        <w:t>(cv2) - Real-time webcam, image processing, face detection</w:t>
      </w:r>
      <w:r>
        <w:br/>
        <w:t>NumPy - Matrix and array operations</w:t>
      </w:r>
      <w:r>
        <w:br/>
        <w:t>Matplotlib - Visualizing accuracy and loss during training</w:t>
      </w:r>
      <w:r>
        <w:br/>
        <w:t>Haar Cascade Classifier - Face detection using pre-trained classifier</w:t>
      </w:r>
    </w:p>
    <w:p w:rsidR="002F67A2" w:rsidRDefault="002032FA">
      <w:pPr>
        <w:pStyle w:val="Heading1"/>
      </w:pPr>
      <w:r>
        <w:t>Project Structure</w:t>
      </w:r>
    </w:p>
    <w:p w:rsidR="002F67A2" w:rsidRDefault="002032FA">
      <w:r>
        <w:t>Mask Detection</w:t>
      </w:r>
      <w:r>
        <w:t xml:space="preserve"> Project/</w:t>
      </w:r>
      <w:r>
        <w:br/>
        <w:t>├── dataset/</w:t>
      </w:r>
      <w:r>
        <w:br/>
        <w:t>│   └── image/</w:t>
      </w:r>
      <w:r>
        <w:br/>
        <w:t>│       ├── with_mask/</w:t>
      </w:r>
      <w:r>
        <w:br/>
        <w:t>│       └── without_mask/</w:t>
      </w:r>
      <w:r>
        <w:br/>
        <w:t>├── mask_detector.py</w:t>
      </w:r>
      <w:r>
        <w:br/>
        <w:t>├── mask_detection_model.h5</w:t>
      </w:r>
      <w:r>
        <w:br/>
        <w:t>├── mask_detection_realtime.py</w:t>
      </w:r>
    </w:p>
    <w:p w:rsidR="002F67A2" w:rsidRDefault="002032FA">
      <w:pPr>
        <w:pStyle w:val="Heading1"/>
      </w:pPr>
      <w:r>
        <w:t>Methodology</w:t>
      </w:r>
    </w:p>
    <w:p w:rsidR="002F67A2" w:rsidRDefault="002032FA">
      <w:pPr>
        <w:pStyle w:val="Heading2"/>
      </w:pPr>
      <w:r>
        <w:t>1. Data Preparation</w:t>
      </w:r>
    </w:p>
    <w:p w:rsidR="002F67A2" w:rsidRDefault="002032FA">
      <w:r>
        <w:t>Two folders: with_mask/ and without_mask/.</w:t>
      </w:r>
      <w:r>
        <w:br/>
        <w:t>Used ImageData</w:t>
      </w:r>
      <w:r>
        <w:t>Generator to normalize images and apply validation split (20%).</w:t>
      </w:r>
    </w:p>
    <w:p w:rsidR="002F67A2" w:rsidRDefault="002032FA">
      <w:pPr>
        <w:pStyle w:val="Heading2"/>
      </w:pPr>
      <w:r>
        <w:t>2. Model Training (mask_detector.py)</w:t>
      </w:r>
    </w:p>
    <w:p w:rsidR="002F67A2" w:rsidRDefault="002032FA">
      <w:r>
        <w:t>Built a Sequential CNN model with:</w:t>
      </w:r>
      <w:r>
        <w:br/>
        <w:t>- 2 Conv2D layers</w:t>
      </w:r>
      <w:r>
        <w:br/>
      </w:r>
      <w:r>
        <w:lastRenderedPageBreak/>
        <w:t>- MaxPooling</w:t>
      </w:r>
      <w:r>
        <w:br/>
        <w:t>- Flatten + Dropout</w:t>
      </w:r>
      <w:r>
        <w:br/>
        <w:t>- Dense layers for classification</w:t>
      </w:r>
      <w:r>
        <w:br/>
        <w:t>Trained on 80% of the data for 10 e</w:t>
      </w:r>
      <w:r>
        <w:t>pochs and validated on 20%.</w:t>
      </w:r>
      <w:r>
        <w:br/>
        <w:t>Model saved as mask_detection_model.h5.</w:t>
      </w:r>
    </w:p>
    <w:p w:rsidR="002F67A2" w:rsidRDefault="002032FA">
      <w:pPr>
        <w:pStyle w:val="Heading2"/>
      </w:pPr>
      <w:r>
        <w:t>3. Real-Time Detection (mask_detection_realtime.py)</w:t>
      </w:r>
    </w:p>
    <w:p w:rsidR="002F67A2" w:rsidRDefault="002032FA">
      <w:r>
        <w:t>Loaded the trained model.</w:t>
      </w:r>
      <w:r>
        <w:br/>
        <w:t>Used Haar cascade classifier to detect faces.</w:t>
      </w:r>
      <w:r>
        <w:br/>
        <w:t>For each face:</w:t>
      </w:r>
      <w:r>
        <w:br/>
        <w:t>- Extracted, resized, and normalized the region.</w:t>
      </w:r>
      <w:r>
        <w:br/>
      </w:r>
      <w:r>
        <w:t>- Made prediction (With or Without Mask).</w:t>
      </w:r>
      <w:r>
        <w:br/>
        <w:t>- Drew bounding box and label.</w:t>
      </w:r>
    </w:p>
    <w:p w:rsidR="002F67A2" w:rsidRDefault="002032FA">
      <w:pPr>
        <w:pStyle w:val="Heading1"/>
      </w:pPr>
      <w:r>
        <w:t>Results</w:t>
      </w:r>
    </w:p>
    <w:p w:rsidR="002F67A2" w:rsidRDefault="002032FA">
      <w:r>
        <w:t>✅</w:t>
      </w:r>
      <w:r>
        <w:t xml:space="preserve"> Green box = Person with Mask</w:t>
      </w:r>
      <w:r>
        <w:br/>
        <w:t>❌ Red box = Person without Mask</w:t>
      </w:r>
    </w:p>
    <w:p w:rsidR="002F67A2" w:rsidRDefault="002032FA">
      <w:pPr>
        <w:pStyle w:val="Heading1"/>
      </w:pPr>
      <w:r>
        <w:t>Limitations</w:t>
      </w:r>
    </w:p>
    <w:p w:rsidR="002F67A2" w:rsidRDefault="002032FA">
      <w:r>
        <w:t>- Depends on lighting and camera quality</w:t>
      </w:r>
      <w:r>
        <w:br/>
        <w:t>- May misclassify if mask is improperly worn</w:t>
      </w:r>
      <w:r>
        <w:br/>
        <w:t>- Requires a w</w:t>
      </w:r>
      <w:r>
        <w:t>ell-balanced dataset for better accuracy</w:t>
      </w:r>
    </w:p>
    <w:p w:rsidR="002F67A2" w:rsidRDefault="002032FA">
      <w:pPr>
        <w:pStyle w:val="Heading1"/>
      </w:pPr>
      <w:r>
        <w:t>Conclusion</w:t>
      </w:r>
    </w:p>
    <w:p w:rsidR="002F67A2" w:rsidRDefault="002032FA">
      <w:r>
        <w:t>This project demonstrates how CNNs and OpenCV can be effectively combined for real-time classification tasks. The solution is a practical application of digital image processing in the health and safety d</w:t>
      </w:r>
      <w:r>
        <w:t>omain. It shows how technology can help monitor public compliance in sensitive environments like hospitals or public transport.</w:t>
      </w:r>
    </w:p>
    <w:p w:rsidR="002F67A2" w:rsidRDefault="002032FA">
      <w:r>
        <w:br/>
        <w:t>Date of Submission: June 2025</w:t>
      </w:r>
    </w:p>
    <w:sectPr w:rsidR="002F6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2FA"/>
    <w:rsid w:val="0029639D"/>
    <w:rsid w:val="002F67A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2E1E2-343F-4E81-B376-2F0BA520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2025-06-12T15:24:00Z</dcterms:modified>
  <cp:category/>
</cp:coreProperties>
</file>